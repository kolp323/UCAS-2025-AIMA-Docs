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00E1" w14:textId="77777777" w:rsidR="00D5214D" w:rsidRPr="00AF58DD" w:rsidRDefault="00000000">
      <w:pPr>
        <w:pStyle w:val="aa"/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PENS 个性化新闻标题生成项目：结构与组件交互分析报告</w:t>
      </w:r>
    </w:p>
    <w:p w14:paraId="45F88F2E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本项目旨在构建一个个性化的新闻标题生成系统。其核心思想是，首先理解用户的兴趣，然后根据用户的兴趣来调整新闻标题的生成过程，使其更具吸引力。整个项目结构清晰，分为三个核心组件，数据流和模型依赖关系明确。</w:t>
      </w:r>
    </w:p>
    <w:p w14:paraId="6B99B093" w14:textId="77777777" w:rsidR="00D5214D" w:rsidRPr="00AF58DD" w:rsidRDefault="00000000">
      <w:pPr>
        <w:pStyle w:val="1"/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1. 整体架构</w:t>
      </w:r>
    </w:p>
    <w:p w14:paraId="0217E194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项目遵循一个经典的三阶段流水线（Pipeline）架构：</w:t>
      </w:r>
    </w:p>
    <w:p w14:paraId="6935AD13" w14:textId="77777777" w:rsidR="00D5214D" w:rsidRPr="00AF58DD" w:rsidRDefault="00000000">
      <w:pPr>
        <w:pStyle w:val="afa"/>
        <w:rPr>
          <w:rFonts w:ascii="微软雅黑" w:eastAsia="微软雅黑" w:hAnsi="微软雅黑"/>
        </w:rPr>
      </w:pPr>
      <w:proofErr w:type="spellStart"/>
      <w:r w:rsidRPr="00AF58DD">
        <w:rPr>
          <w:rFonts w:ascii="微软雅黑" w:eastAsia="微软雅黑" w:hAnsi="微软雅黑"/>
        </w:rPr>
        <w:t>数据预处理</w:t>
      </w:r>
      <w:proofErr w:type="spellEnd"/>
      <w:r w:rsidRPr="00AF58DD">
        <w:rPr>
          <w:rFonts w:ascii="微软雅黑" w:eastAsia="微软雅黑" w:hAnsi="微软雅黑"/>
        </w:rPr>
        <w:t xml:space="preserve"> (Preprocess) -&gt; </w:t>
      </w:r>
      <w:proofErr w:type="spellStart"/>
      <w:r w:rsidRPr="00AF58DD">
        <w:rPr>
          <w:rFonts w:ascii="微软雅黑" w:eastAsia="微软雅黑" w:hAnsi="微软雅黑"/>
        </w:rPr>
        <w:t>用户建模</w:t>
      </w:r>
      <w:proofErr w:type="spellEnd"/>
      <w:r w:rsidRPr="00AF58DD">
        <w:rPr>
          <w:rFonts w:ascii="微软雅黑" w:eastAsia="微软雅黑" w:hAnsi="微软雅黑"/>
        </w:rPr>
        <w:t xml:space="preserve"> (UserEncoder) -&gt; 个性化生成 (Generator)</w:t>
      </w:r>
    </w:p>
    <w:p w14:paraId="4B3DA897" w14:textId="77777777" w:rsidR="00D5214D" w:rsidRPr="00AF58DD" w:rsidRDefault="00000000">
      <w:pPr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>（Mermaid 图省略，可在 Markdown 或支持 mermaid 的工具中查看）</w:t>
      </w:r>
    </w:p>
    <w:p w14:paraId="17798EE9" w14:textId="77777777" w:rsidR="00D5214D" w:rsidRPr="00AF58DD" w:rsidRDefault="00000000">
      <w:pPr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>起点: 原始数据存储在 `data/` 目录中。</w:t>
      </w:r>
    </w:p>
    <w:p w14:paraId="2D6C4342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中间状态: `Preprocess` 组件将原始数据清洗、转换并结构化，输出到 `data2/` 目录。这个目录下的数据是后续所有模型训练的直接数据源。</w:t>
      </w:r>
    </w:p>
    <w:p w14:paraId="2D5D00D0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模型训练与产物: `</w:t>
      </w:r>
      <w:proofErr w:type="spellStart"/>
      <w:r w:rsidRPr="00AF58DD">
        <w:rPr>
          <w:rFonts w:ascii="微软雅黑" w:eastAsia="微软雅黑" w:hAnsi="微软雅黑"/>
          <w:lang w:eastAsia="zh-CN"/>
        </w:rPr>
        <w:t>UserEncoder</w:t>
      </w:r>
      <w:proofErr w:type="spellEnd"/>
      <w:r w:rsidRPr="00AF58DD">
        <w:rPr>
          <w:rFonts w:ascii="微软雅黑" w:eastAsia="微软雅黑" w:hAnsi="微软雅黑"/>
          <w:lang w:eastAsia="zh-CN"/>
        </w:rPr>
        <w:t>` 和 `Generator` 组件分别进行模型训练，并将训练好的模型（即组件的产物）保存在 `runs/` 目录下的相应子目录中。</w:t>
      </w:r>
    </w:p>
    <w:p w14:paraId="63F4EA20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组件依赖: 下游组件明确依赖上游组件的产物。`</w:t>
      </w:r>
      <w:proofErr w:type="spellStart"/>
      <w:r w:rsidRPr="00AF58DD">
        <w:rPr>
          <w:rFonts w:ascii="微软雅黑" w:eastAsia="微软雅黑" w:hAnsi="微软雅黑"/>
          <w:lang w:eastAsia="zh-CN"/>
        </w:rPr>
        <w:t>UserEncoder</w:t>
      </w:r>
      <w:proofErr w:type="spellEnd"/>
      <w:r w:rsidRPr="00AF58DD">
        <w:rPr>
          <w:rFonts w:ascii="微软雅黑" w:eastAsia="微软雅黑" w:hAnsi="微软雅黑"/>
          <w:lang w:eastAsia="zh-CN"/>
        </w:rPr>
        <w:t>` 依赖 `data2/` 的数据，而 `Generator` 则同时依赖 `data2/` 的数据和 `</w:t>
      </w:r>
      <w:proofErr w:type="spellStart"/>
      <w:r w:rsidRPr="00AF58DD">
        <w:rPr>
          <w:rFonts w:ascii="微软雅黑" w:eastAsia="微软雅黑" w:hAnsi="微软雅黑"/>
          <w:lang w:eastAsia="zh-CN"/>
        </w:rPr>
        <w:t>UserEncoder</w:t>
      </w:r>
      <w:proofErr w:type="spellEnd"/>
      <w:r w:rsidRPr="00AF58DD">
        <w:rPr>
          <w:rFonts w:ascii="微软雅黑" w:eastAsia="微软雅黑" w:hAnsi="微软雅黑"/>
          <w:lang w:eastAsia="zh-CN"/>
        </w:rPr>
        <w:t>` 训练出的模型。</w:t>
      </w:r>
    </w:p>
    <w:p w14:paraId="45C6C12A" w14:textId="77777777" w:rsidR="00D5214D" w:rsidRPr="00AF58DD" w:rsidRDefault="00000000">
      <w:pPr>
        <w:pStyle w:val="1"/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2. 核心组件分析</w:t>
      </w:r>
    </w:p>
    <w:p w14:paraId="74ED458A" w14:textId="77777777" w:rsidR="00D5214D" w:rsidRPr="00AF58DD" w:rsidRDefault="00000000">
      <w:pPr>
        <w:pStyle w:val="21"/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Component 1: 数据预处理 (`</w:t>
      </w:r>
      <w:proofErr w:type="spellStart"/>
      <w:r w:rsidRPr="00AF58DD">
        <w:rPr>
          <w:rFonts w:ascii="微软雅黑" w:eastAsia="微软雅黑" w:hAnsi="微软雅黑"/>
          <w:lang w:eastAsia="zh-CN"/>
        </w:rPr>
        <w:t>pensmodule</w:t>
      </w:r>
      <w:proofErr w:type="spellEnd"/>
      <w:r w:rsidRPr="00AF58DD">
        <w:rPr>
          <w:rFonts w:ascii="微软雅黑" w:eastAsia="微软雅黑" w:hAnsi="微软雅黑"/>
          <w:lang w:eastAsia="zh-CN"/>
        </w:rPr>
        <w:t>/Preprocess`)</w:t>
      </w:r>
    </w:p>
    <w:p w14:paraId="4D91C4CE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**职责**: 将原始 `.</w:t>
      </w:r>
      <w:proofErr w:type="spellStart"/>
      <w:r w:rsidRPr="00AF58DD">
        <w:rPr>
          <w:rFonts w:ascii="微软雅黑" w:eastAsia="微软雅黑" w:hAnsi="微软雅黑"/>
          <w:lang w:eastAsia="zh-CN"/>
        </w:rPr>
        <w:t>tsv</w:t>
      </w:r>
      <w:proofErr w:type="spellEnd"/>
      <w:r w:rsidRPr="00AF58DD">
        <w:rPr>
          <w:rFonts w:ascii="微软雅黑" w:eastAsia="微软雅黑" w:hAnsi="微软雅黑"/>
          <w:lang w:eastAsia="zh-CN"/>
        </w:rPr>
        <w:t>` 格式新闻和用户日志数据转换为结构化格式。</w:t>
      </w:r>
    </w:p>
    <w:p w14:paraId="6C37EE79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lastRenderedPageBreak/>
        <w:t>**产出**:</w:t>
      </w:r>
      <w:r w:rsidRPr="00AF58DD">
        <w:rPr>
          <w:rFonts w:ascii="微软雅黑" w:eastAsia="微软雅黑" w:hAnsi="微软雅黑"/>
          <w:lang w:eastAsia="zh-CN"/>
        </w:rPr>
        <w:br/>
        <w:t>1. 词典与索引</w:t>
      </w:r>
      <w:r w:rsidRPr="00AF58DD">
        <w:rPr>
          <w:rFonts w:ascii="微软雅黑" w:eastAsia="微软雅黑" w:hAnsi="微软雅黑"/>
          <w:lang w:eastAsia="zh-CN"/>
        </w:rPr>
        <w:br/>
        <w:t>2. 新闻内容数据</w:t>
      </w:r>
      <w:r w:rsidRPr="00AF58DD">
        <w:rPr>
          <w:rFonts w:ascii="微软雅黑" w:eastAsia="微软雅黑" w:hAnsi="微软雅黑"/>
          <w:lang w:eastAsia="zh-CN"/>
        </w:rPr>
        <w:br/>
        <w:t>3. Seq2Seq 训练数据</w:t>
      </w:r>
      <w:r w:rsidRPr="00AF58DD">
        <w:rPr>
          <w:rFonts w:ascii="微软雅黑" w:eastAsia="微软雅黑" w:hAnsi="微软雅黑"/>
          <w:lang w:eastAsia="zh-CN"/>
        </w:rPr>
        <w:br/>
        <w:t>4. 用户-样本对</w:t>
      </w:r>
      <w:r w:rsidRPr="00AF58DD">
        <w:rPr>
          <w:rFonts w:ascii="微软雅黑" w:eastAsia="微软雅黑" w:hAnsi="微软雅黑"/>
          <w:lang w:eastAsia="zh-CN"/>
        </w:rPr>
        <w:br/>
        <w:t>5. 词嵌入矩阵</w:t>
      </w:r>
    </w:p>
    <w:p w14:paraId="38C4776B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**对其他组件的影响**: 此组件的输出是整个项目的基石，决定了下游组件的输入结构。</w:t>
      </w:r>
    </w:p>
    <w:p w14:paraId="6426073B" w14:textId="77777777" w:rsidR="00D5214D" w:rsidRPr="00AF58DD" w:rsidRDefault="00000000">
      <w:pPr>
        <w:pStyle w:val="21"/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 xml:space="preserve">Component 2: </w:t>
      </w:r>
      <w:proofErr w:type="spellStart"/>
      <w:r w:rsidRPr="00AF58DD">
        <w:rPr>
          <w:rFonts w:ascii="微软雅黑" w:eastAsia="微软雅黑" w:hAnsi="微软雅黑"/>
        </w:rPr>
        <w:t>用户建模</w:t>
      </w:r>
      <w:proofErr w:type="spellEnd"/>
      <w:r w:rsidRPr="00AF58DD">
        <w:rPr>
          <w:rFonts w:ascii="微软雅黑" w:eastAsia="微软雅黑" w:hAnsi="微软雅黑"/>
        </w:rPr>
        <w:t xml:space="preserve"> (`</w:t>
      </w:r>
      <w:proofErr w:type="spellStart"/>
      <w:r w:rsidRPr="00AF58DD">
        <w:rPr>
          <w:rFonts w:ascii="微软雅黑" w:eastAsia="微软雅黑" w:hAnsi="微软雅黑"/>
        </w:rPr>
        <w:t>pensmodule</w:t>
      </w:r>
      <w:proofErr w:type="spellEnd"/>
      <w:r w:rsidRPr="00AF58DD">
        <w:rPr>
          <w:rFonts w:ascii="微软雅黑" w:eastAsia="微软雅黑" w:hAnsi="微软雅黑"/>
        </w:rPr>
        <w:t>/</w:t>
      </w:r>
      <w:proofErr w:type="spellStart"/>
      <w:r w:rsidRPr="00AF58DD">
        <w:rPr>
          <w:rFonts w:ascii="微软雅黑" w:eastAsia="微软雅黑" w:hAnsi="微软雅黑"/>
        </w:rPr>
        <w:t>UserEncoder</w:t>
      </w:r>
      <w:proofErr w:type="spellEnd"/>
      <w:r w:rsidRPr="00AF58DD">
        <w:rPr>
          <w:rFonts w:ascii="微软雅黑" w:eastAsia="微软雅黑" w:hAnsi="微软雅黑"/>
        </w:rPr>
        <w:t>`)</w:t>
      </w:r>
    </w:p>
    <w:p w14:paraId="21F04797" w14:textId="77777777" w:rsidR="00D5214D" w:rsidRPr="00AF58DD" w:rsidRDefault="00000000">
      <w:pPr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>**职责**: 学习一个能够理解用户兴趣的模型。</w:t>
      </w:r>
    </w:p>
    <w:p w14:paraId="19F72793" w14:textId="77777777" w:rsidR="00D5214D" w:rsidRPr="00AF58DD" w:rsidRDefault="00000000">
      <w:pPr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>**核心逻辑**:</w:t>
      </w:r>
      <w:r w:rsidRPr="00AF58DD">
        <w:rPr>
          <w:rFonts w:ascii="微软雅黑" w:eastAsia="微软雅黑" w:hAnsi="微软雅黑"/>
        </w:rPr>
        <w:br/>
        <w:t>1. 输入：Preprocess 输出的数据。</w:t>
      </w:r>
      <w:r w:rsidRPr="00AF58DD">
        <w:rPr>
          <w:rFonts w:ascii="微软雅黑" w:eastAsia="微软雅黑" w:hAnsi="微软雅黑"/>
        </w:rPr>
        <w:br/>
        <w:t>2. 模型结构：NRMS 模型等。</w:t>
      </w:r>
      <w:r w:rsidRPr="00AF58DD">
        <w:rPr>
          <w:rFonts w:ascii="微软雅黑" w:eastAsia="微软雅黑" w:hAnsi="微软雅黑"/>
        </w:rPr>
        <w:br/>
        <w:t>3. 训练：基于正负样本进行用户向量学习。</w:t>
      </w:r>
    </w:p>
    <w:p w14:paraId="39B60353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**产出**: 训练好的用户编码器模型和新闻向量表示。</w:t>
      </w:r>
    </w:p>
    <w:p w14:paraId="16AA6797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**对其他组件的影响**: 输出的用户向量作为 Generator 的输入，实现个性化生成。</w:t>
      </w:r>
    </w:p>
    <w:p w14:paraId="2254B691" w14:textId="77777777" w:rsidR="00D5214D" w:rsidRPr="00AF58DD" w:rsidRDefault="00000000">
      <w:pPr>
        <w:pStyle w:val="21"/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 xml:space="preserve">Component 3: </w:t>
      </w:r>
      <w:proofErr w:type="spellStart"/>
      <w:r w:rsidRPr="00AF58DD">
        <w:rPr>
          <w:rFonts w:ascii="微软雅黑" w:eastAsia="微软雅黑" w:hAnsi="微软雅黑"/>
        </w:rPr>
        <w:t>个性化生成</w:t>
      </w:r>
      <w:proofErr w:type="spellEnd"/>
      <w:r w:rsidRPr="00AF58DD">
        <w:rPr>
          <w:rFonts w:ascii="微软雅黑" w:eastAsia="微软雅黑" w:hAnsi="微软雅黑"/>
        </w:rPr>
        <w:t xml:space="preserve"> (`</w:t>
      </w:r>
      <w:proofErr w:type="spellStart"/>
      <w:r w:rsidRPr="00AF58DD">
        <w:rPr>
          <w:rFonts w:ascii="微软雅黑" w:eastAsia="微软雅黑" w:hAnsi="微软雅黑"/>
        </w:rPr>
        <w:t>pensmodule</w:t>
      </w:r>
      <w:proofErr w:type="spellEnd"/>
      <w:r w:rsidRPr="00AF58DD">
        <w:rPr>
          <w:rFonts w:ascii="微软雅黑" w:eastAsia="微软雅黑" w:hAnsi="微软雅黑"/>
        </w:rPr>
        <w:t>/Generator`)</w:t>
      </w:r>
    </w:p>
    <w:p w14:paraId="26ECA0AF" w14:textId="77777777" w:rsidR="00D5214D" w:rsidRPr="00AF58DD" w:rsidRDefault="00000000">
      <w:pPr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>**职责**: 生成个性化新闻标题。</w:t>
      </w:r>
    </w:p>
    <w:p w14:paraId="5EDD2267" w14:textId="77777777" w:rsidR="00D5214D" w:rsidRPr="00AF58DD" w:rsidRDefault="00000000">
      <w:pPr>
        <w:rPr>
          <w:rFonts w:ascii="微软雅黑" w:eastAsia="微软雅黑" w:hAnsi="微软雅黑"/>
        </w:rPr>
      </w:pPr>
      <w:r w:rsidRPr="00AF58DD">
        <w:rPr>
          <w:rFonts w:ascii="微软雅黑" w:eastAsia="微软雅黑" w:hAnsi="微软雅黑"/>
        </w:rPr>
        <w:t>**核心逻辑**:</w:t>
      </w:r>
      <w:r w:rsidRPr="00AF58DD">
        <w:rPr>
          <w:rFonts w:ascii="微软雅黑" w:eastAsia="微软雅黑" w:hAnsi="微软雅黑"/>
        </w:rPr>
        <w:br/>
        <w:t>1. 输入：Seq2Seq 数据、用户模型、新闻向量。</w:t>
      </w:r>
      <w:r w:rsidRPr="00AF58DD">
        <w:rPr>
          <w:rFonts w:ascii="微软雅黑" w:eastAsia="微软雅黑" w:hAnsi="微软雅黑"/>
        </w:rPr>
        <w:br/>
        <w:t>2. 训练阶段：预训练 + 个性化微调。</w:t>
      </w:r>
    </w:p>
    <w:p w14:paraId="647DB889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**产出**: 个性化标题生成模型。</w:t>
      </w:r>
    </w:p>
    <w:p w14:paraId="461D47EB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**对其他组件的影响**: 集成所有成果，最终面向用户。</w:t>
      </w:r>
    </w:p>
    <w:p w14:paraId="6C5CEEA4" w14:textId="77777777" w:rsidR="00D5214D" w:rsidRPr="00AF58DD" w:rsidRDefault="00000000">
      <w:pPr>
        <w:pStyle w:val="1"/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lastRenderedPageBreak/>
        <w:t>3. 总结</w:t>
      </w:r>
    </w:p>
    <w:p w14:paraId="443BF57A" w14:textId="77777777" w:rsidR="00D5214D" w:rsidRPr="00AF58DD" w:rsidRDefault="00000000">
      <w:pPr>
        <w:rPr>
          <w:rFonts w:ascii="微软雅黑" w:eastAsia="微软雅黑" w:hAnsi="微软雅黑"/>
          <w:lang w:eastAsia="zh-CN"/>
        </w:rPr>
      </w:pPr>
      <w:r w:rsidRPr="00AF58DD">
        <w:rPr>
          <w:rFonts w:ascii="微软雅黑" w:eastAsia="微软雅黑" w:hAnsi="微软雅黑"/>
          <w:lang w:eastAsia="zh-CN"/>
        </w:rPr>
        <w:t>该项目通过模块化的组件设计，成功地将一个复杂的个性化生成任务分解为一系列可管理、可独立评估的步骤。组件之间的依赖关系清晰，通过文件系统（`data2/` 和 `runs/` 目录）进行解耦，使得每个阶段的产出都明确且可复用。这种结构不仅使得项目逻辑清晰，也为未来对任意单个组件的迭代和优化提供了便利。</w:t>
      </w:r>
    </w:p>
    <w:sectPr w:rsidR="00D5214D" w:rsidRPr="00AF58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418003">
    <w:abstractNumId w:val="8"/>
  </w:num>
  <w:num w:numId="2" w16cid:durableId="768086148">
    <w:abstractNumId w:val="6"/>
  </w:num>
  <w:num w:numId="3" w16cid:durableId="1162038462">
    <w:abstractNumId w:val="5"/>
  </w:num>
  <w:num w:numId="4" w16cid:durableId="62871036">
    <w:abstractNumId w:val="4"/>
  </w:num>
  <w:num w:numId="5" w16cid:durableId="677123069">
    <w:abstractNumId w:val="7"/>
  </w:num>
  <w:num w:numId="6" w16cid:durableId="1346178351">
    <w:abstractNumId w:val="3"/>
  </w:num>
  <w:num w:numId="7" w16cid:durableId="851726530">
    <w:abstractNumId w:val="2"/>
  </w:num>
  <w:num w:numId="8" w16cid:durableId="1807313028">
    <w:abstractNumId w:val="1"/>
  </w:num>
  <w:num w:numId="9" w16cid:durableId="40646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BC8"/>
    <w:rsid w:val="00AA1D8D"/>
    <w:rsid w:val="00AF58DD"/>
    <w:rsid w:val="00B47730"/>
    <w:rsid w:val="00CB0664"/>
    <w:rsid w:val="00CF60DA"/>
    <w:rsid w:val="00D521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CC590"/>
  <w14:defaultImageDpi w14:val="300"/>
  <w15:docId w15:val="{5F97E32B-635E-4C12-897A-9CC71B97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首赫 朱</cp:lastModifiedBy>
  <cp:revision>2</cp:revision>
  <dcterms:created xsi:type="dcterms:W3CDTF">2013-12-23T23:15:00Z</dcterms:created>
  <dcterms:modified xsi:type="dcterms:W3CDTF">2025-06-21T12:33:00Z</dcterms:modified>
  <cp:category/>
</cp:coreProperties>
</file>